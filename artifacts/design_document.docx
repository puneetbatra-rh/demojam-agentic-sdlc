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 prospective home loan customer, I want to navigate to a dedicated Home Loan application page on XYZ Bank's website so that I can easily find and access the application process.</w:t>
      </w:r>
    </w:p>
    <w:p>
      <w:pPr>
        <w:pStyle w:val="ListBullet"/>
      </w:pPr>
      <w:r>
        <w:t>As a prospective home loan customer, I want to provide my personal and financial details through an online application form so that I can initiate the home loan application process.</w:t>
      </w:r>
    </w:p>
    <w:p>
      <w:pPr>
        <w:pStyle w:val="ListBullet"/>
      </w:pPr>
      <w:r>
        <w:t>As a bank administrator, I want to receive and review home loan applications submitted through the website so that I can efficiently process and verify customer applications.</w:t>
      </w:r>
    </w:p>
    <w:p>
      <w:pPr>
        <w:pStyle w:val="ListBullet"/>
      </w:pPr>
      <w:r>
        <w:t>As a prospective home loan customer, I want to upload required documents (e.g., income proof, ID proof) to support my home loan application so that I can ensure all necessary documentation is submitted.</w:t>
      </w:r>
    </w:p>
    <w:p>
      <w:pPr>
        <w:pStyle w:val="ListBullet"/>
      </w:pPr>
      <w:r>
        <w:t>As a prospective home loan customer, I want to track the status of my home loan application in real-time so that I can stay informed about the progress and any additional requirements.</w:t>
      </w:r>
    </w:p>
    <w:p>
      <w:pPr>
        <w:pStyle w:val="ListBullet"/>
      </w:pPr>
      <w:r>
        <w:t>As a bank administrator, I want to send automated notifications to customers regarding the status updates of their home loan applications so that customers are kept informed throughout the process.</w:t>
      </w:r>
    </w:p>
    <w:p>
      <w:pPr>
        <w:pStyle w:val="Heading1"/>
      </w:pPr>
      <w:r>
        <w:t>Technical Requirements</w:t>
      </w:r>
    </w:p>
    <w:p>
      <w:pPr>
        <w:pStyle w:val="ListBullet"/>
      </w:pPr>
      <w:r>
        <w:t>The system will consist of the following components: Frontend (Client-side), Backend (Server-side), Database, and API Gateway.</w:t>
      </w:r>
    </w:p>
    <w:p>
      <w:pPr>
        <w:pStyle w:val="ListBullet"/>
      </w:pPr>
      <w:r>
        <w:t>The Frontend will be built using ReactJS, and the Backend will be built using Node.js and Express.js.</w:t>
      </w:r>
    </w:p>
    <w:p>
      <w:pPr>
        <w:pStyle w:val="ListBullet"/>
      </w:pPr>
      <w:r>
        <w:t>The Database will be a relational database management system such as MySQL.</w:t>
      </w:r>
    </w:p>
    <w:p>
      <w:pPr>
        <w:pStyle w:val="ListBullet"/>
      </w:pPr>
      <w:r>
        <w:t>The API Gateway will be used to manage API requests and responses.</w:t>
      </w:r>
    </w:p>
    <w:p>
      <w:pPr>
        <w:pStyle w:val="Heading1"/>
      </w:pPr>
      <w:r>
        <w:t>Assumptions</w:t>
      </w:r>
    </w:p>
    <w:p>
      <w:pPr>
        <w:pStyle w:val="ListBullet"/>
      </w:pPr>
      <w:r>
        <w:t>The payment gateway is already integrated with the system.</w:t>
      </w:r>
    </w:p>
    <w:p>
      <w:pPr>
        <w:pStyle w:val="ListBullet"/>
      </w:pPr>
      <w:r>
        <w:t>The bank's administrators have access to all necessary systems for processing home loan applications.</w:t>
      </w:r>
    </w:p>
    <w:p>
      <w:pPr>
        <w:pStyle w:val="Heading1"/>
      </w:pPr>
      <w:r>
        <w:t>Open Questions / Risks</w:t>
      </w:r>
    </w:p>
    <w:p>
      <w:pPr>
        <w:pStyle w:val="ListBullet"/>
      </w:pPr>
      <w:r>
        <w:t>Are there any specific regulations or compliance requirements for home loan applications that need to be considered?</w:t>
      </w:r>
    </w:p>
    <w:p>
      <w:pPr>
        <w:pStyle w:val="ListBullet"/>
      </w:pPr>
      <w:r>
        <w:t>How will the system handle document uploads and storage securely?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